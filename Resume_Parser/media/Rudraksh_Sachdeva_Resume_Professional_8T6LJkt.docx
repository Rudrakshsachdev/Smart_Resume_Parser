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A67F" w14:textId="77777777" w:rsidR="004D6499" w:rsidRDefault="00204775">
      <w:pPr>
        <w:jc w:val="center"/>
      </w:pPr>
      <w:r>
        <w:rPr>
          <w:b/>
          <w:sz w:val="32"/>
        </w:rPr>
        <w:t>Rudraksh Sachdeva</w:t>
      </w:r>
      <w:r>
        <w:rPr>
          <w:b/>
          <w:sz w:val="32"/>
        </w:rPr>
        <w:br/>
      </w:r>
    </w:p>
    <w:p w14:paraId="02C22C3C" w14:textId="77777777" w:rsidR="004D6499" w:rsidRDefault="00204775">
      <w:pPr>
        <w:jc w:val="center"/>
      </w:pPr>
      <w:r>
        <w:t>📞 +91-9354712773 | 📧 rudraksh.sachdeva.19work@gmail.com | 🔗 LinkedIn: linkedin.com/in/rudraksh-sachdeva | 💻 GitHub: github.com/Rudrakshsachdev</w:t>
      </w:r>
    </w:p>
    <w:p w14:paraId="6E27A1F5" w14:textId="77777777" w:rsidR="004D6499" w:rsidRDefault="00204775">
      <w:r>
        <w:rPr>
          <w:b/>
          <w:color w:val="003366"/>
          <w:sz w:val="26"/>
        </w:rPr>
        <w:t>🎓 Education</w:t>
      </w:r>
    </w:p>
    <w:p w14:paraId="017D1BA3" w14:textId="77777777" w:rsidR="004D6499" w:rsidRDefault="00204775">
      <w:r>
        <w:rPr>
          <w:b/>
        </w:rPr>
        <w:t>IILM University, Gurugram</w:t>
      </w:r>
      <w:r>
        <w:rPr>
          <w:i/>
        </w:rPr>
        <w:t xml:space="preserve"> | Aug 2024 – Jun 2028 (Expected)</w:t>
      </w:r>
    </w:p>
    <w:p w14:paraId="3799E859" w14:textId="539B81DA" w:rsidR="004D6499" w:rsidRDefault="00204775">
      <w:pPr>
        <w:pStyle w:val="ListBullet"/>
      </w:pPr>
      <w:r>
        <w:t>Bachelor of Technology – Computer Science &amp; Engineering</w:t>
      </w:r>
      <w:r w:rsidR="00865043">
        <w:t xml:space="preserve">                                 </w:t>
      </w:r>
    </w:p>
    <w:p w14:paraId="267377A6" w14:textId="77777777" w:rsidR="004D6499" w:rsidRDefault="00204775">
      <w:pPr>
        <w:rPr>
          <w:b/>
          <w:color w:val="003366"/>
          <w:sz w:val="26"/>
        </w:rPr>
      </w:pPr>
      <w:r>
        <w:rPr>
          <w:b/>
          <w:color w:val="003366"/>
          <w:sz w:val="26"/>
        </w:rPr>
        <w:t>💼 Experience</w:t>
      </w:r>
    </w:p>
    <w:p w14:paraId="54468993" w14:textId="77777777" w:rsidR="002F371E" w:rsidRDefault="00024328" w:rsidP="00024328">
      <w:pPr>
        <w:pStyle w:val="ListBullet"/>
        <w:numPr>
          <w:ilvl w:val="0"/>
          <w:numId w:val="0"/>
        </w:numPr>
        <w:rPr>
          <w:i/>
          <w:iCs/>
        </w:rPr>
      </w:pPr>
      <w:r w:rsidRPr="00500468">
        <w:rPr>
          <w:b/>
          <w:bCs/>
        </w:rPr>
        <w:t xml:space="preserve">Participant – 6th </w:t>
      </w:r>
      <w:proofErr w:type="spellStart"/>
      <w:r w:rsidRPr="00500468">
        <w:rPr>
          <w:b/>
          <w:bCs/>
        </w:rPr>
        <w:t>Technovation</w:t>
      </w:r>
      <w:proofErr w:type="spellEnd"/>
      <w:r w:rsidRPr="00500468">
        <w:rPr>
          <w:b/>
          <w:bCs/>
        </w:rPr>
        <w:t xml:space="preserve"> Hackathon – Sharda University</w:t>
      </w:r>
      <w:r>
        <w:t xml:space="preserve"> </w:t>
      </w:r>
      <w:r w:rsidRPr="009F6E3B">
        <w:rPr>
          <w:i/>
          <w:iCs/>
        </w:rPr>
        <w:t>| Jan 2025</w:t>
      </w:r>
    </w:p>
    <w:p w14:paraId="4E1D5352" w14:textId="33E78783" w:rsidR="00024328" w:rsidRDefault="00024328" w:rsidP="00024328">
      <w:pPr>
        <w:pStyle w:val="ListBullet"/>
        <w:numPr>
          <w:ilvl w:val="0"/>
          <w:numId w:val="0"/>
        </w:numPr>
      </w:pPr>
      <w:r w:rsidRPr="00500468">
        <w:br/>
        <w:t xml:space="preserve">• </w:t>
      </w:r>
      <w:r>
        <w:t xml:space="preserve">   </w:t>
      </w:r>
      <w:r w:rsidRPr="00500468">
        <w:t>Participated in a national-level hackathon organized by Sharda University.</w:t>
      </w:r>
      <w:r w:rsidRPr="00500468">
        <w:br/>
        <w:t xml:space="preserve">• </w:t>
      </w:r>
      <w:r>
        <w:t xml:space="preserve">   </w:t>
      </w:r>
      <w:r w:rsidRPr="00500468">
        <w:t>Collaborated in a team to develop a tech-driven solution addressing real-world challenges.</w:t>
      </w:r>
      <w:r w:rsidRPr="00500468">
        <w:br/>
        <w:t xml:space="preserve">• </w:t>
      </w:r>
      <w:r>
        <w:t xml:space="preserve">   </w:t>
      </w:r>
      <w:r w:rsidRPr="00500468">
        <w:t>Gained hands-on experience in rapid ideation, prototyping, and team-based development.</w:t>
      </w:r>
    </w:p>
    <w:p w14:paraId="508E4B61" w14:textId="77777777" w:rsidR="00024328" w:rsidRDefault="00024328" w:rsidP="00024328">
      <w:r>
        <w:rPr>
          <w:b/>
        </w:rPr>
        <w:t xml:space="preserve">Robotics Workshop Participant – </w:t>
      </w:r>
      <w:proofErr w:type="spellStart"/>
      <w:r>
        <w:rPr>
          <w:b/>
        </w:rPr>
        <w:t>Technex</w:t>
      </w:r>
      <w:proofErr w:type="spellEnd"/>
      <w:r>
        <w:rPr>
          <w:b/>
        </w:rPr>
        <w:t xml:space="preserve"> IIT Varanasi</w:t>
      </w:r>
      <w:r>
        <w:rPr>
          <w:i/>
        </w:rPr>
        <w:t xml:space="preserve"> | Feb 2025</w:t>
      </w:r>
    </w:p>
    <w:p w14:paraId="7DEEA658" w14:textId="77777777" w:rsidR="00024328" w:rsidRDefault="00024328" w:rsidP="00024328">
      <w:pPr>
        <w:pStyle w:val="ListBullet"/>
      </w:pPr>
      <w:r>
        <w:t>Built edge-avoiding and obstacle-avoiding robots using Arduino and IR sensors.</w:t>
      </w:r>
    </w:p>
    <w:p w14:paraId="47708391" w14:textId="77777777" w:rsidR="00024328" w:rsidRDefault="00024328" w:rsidP="00024328">
      <w:pPr>
        <w:pStyle w:val="ListBullet"/>
      </w:pPr>
      <w:r>
        <w:t>Developed an Android app to control robots via Bluetooth and voice.</w:t>
      </w:r>
    </w:p>
    <w:p w14:paraId="79F31569" w14:textId="77777777" w:rsidR="004A247C" w:rsidRDefault="004A247C" w:rsidP="004A247C">
      <w:pPr>
        <w:pStyle w:val="ListBullet"/>
        <w:numPr>
          <w:ilvl w:val="0"/>
          <w:numId w:val="0"/>
        </w:numPr>
      </w:pPr>
    </w:p>
    <w:p w14:paraId="5861E38F" w14:textId="1FAEA74D" w:rsidR="007C6677" w:rsidRDefault="007C6677" w:rsidP="007C6677">
      <w:pPr>
        <w:pStyle w:val="ListBullet"/>
        <w:numPr>
          <w:ilvl w:val="0"/>
          <w:numId w:val="0"/>
        </w:numPr>
        <w:ind w:left="360" w:hanging="360"/>
        <w:rPr>
          <w:i/>
          <w:iCs/>
          <w:lang w:val="en-IN"/>
        </w:rPr>
      </w:pPr>
      <w:r w:rsidRPr="007C6677">
        <w:rPr>
          <w:b/>
          <w:bCs/>
          <w:lang w:val="en-IN"/>
        </w:rPr>
        <w:t xml:space="preserve">Winner – </w:t>
      </w:r>
      <w:proofErr w:type="spellStart"/>
      <w:r w:rsidRPr="007C6677">
        <w:rPr>
          <w:b/>
          <w:bCs/>
          <w:lang w:val="en-IN"/>
        </w:rPr>
        <w:t>Hack</w:t>
      </w:r>
      <w:r w:rsidR="00BB5D4F">
        <w:rPr>
          <w:b/>
          <w:bCs/>
          <w:lang w:val="en-IN"/>
        </w:rPr>
        <w:t>T</w:t>
      </w:r>
      <w:r w:rsidRPr="007C6677">
        <w:rPr>
          <w:b/>
          <w:bCs/>
          <w:lang w:val="en-IN"/>
        </w:rPr>
        <w:t>ech</w:t>
      </w:r>
      <w:proofErr w:type="spellEnd"/>
      <w:r w:rsidRPr="007C6677">
        <w:rPr>
          <w:b/>
          <w:bCs/>
          <w:lang w:val="en-IN"/>
        </w:rPr>
        <w:t xml:space="preserve"> 2025 – Thapar Institute of Engineering and Technology</w:t>
      </w:r>
      <w:r>
        <w:rPr>
          <w:b/>
          <w:bCs/>
          <w:lang w:val="en-IN"/>
        </w:rPr>
        <w:t xml:space="preserve"> </w:t>
      </w:r>
      <w:r w:rsidRPr="007C6677">
        <w:rPr>
          <w:i/>
          <w:iCs/>
          <w:lang w:val="en-IN"/>
        </w:rPr>
        <w:t xml:space="preserve">| </w:t>
      </w:r>
      <w:r>
        <w:rPr>
          <w:i/>
          <w:iCs/>
          <w:lang w:val="en-IN"/>
        </w:rPr>
        <w:t>Feb</w:t>
      </w:r>
      <w:r w:rsidRPr="007C6677">
        <w:rPr>
          <w:i/>
          <w:iCs/>
          <w:lang w:val="en-IN"/>
        </w:rPr>
        <w:t xml:space="preserve"> 2025</w:t>
      </w:r>
    </w:p>
    <w:p w14:paraId="1C12AEA7" w14:textId="77777777" w:rsidR="002F371E" w:rsidRDefault="002F371E" w:rsidP="007C667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CE5F7F0" w14:textId="2F78AF83" w:rsidR="007C6677" w:rsidRDefault="007C6677" w:rsidP="007C667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7C6677">
        <w:rPr>
          <w:lang w:val="en-IN"/>
        </w:rPr>
        <w:t>•</w:t>
      </w:r>
      <w:r>
        <w:rPr>
          <w:lang w:val="en-IN"/>
        </w:rPr>
        <w:t xml:space="preserve">      </w:t>
      </w:r>
      <w:r w:rsidRPr="007C6677">
        <w:rPr>
          <w:lang w:val="en-IN"/>
        </w:rPr>
        <w:t>Secured 1st place among 120+ teams at a national-level hackathon for building an AI-powered road safety solution.</w:t>
      </w:r>
    </w:p>
    <w:p w14:paraId="0DCD6A96" w14:textId="37EFFC5C" w:rsidR="007C6677" w:rsidRDefault="007C6677" w:rsidP="007C667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7C6677">
        <w:rPr>
          <w:lang w:val="en-IN"/>
        </w:rPr>
        <w:t xml:space="preserve">• </w:t>
      </w:r>
      <w:r>
        <w:rPr>
          <w:lang w:val="en-IN"/>
        </w:rPr>
        <w:t xml:space="preserve">    </w:t>
      </w:r>
      <w:r w:rsidRPr="007C6677">
        <w:rPr>
          <w:lang w:val="en-IN"/>
        </w:rPr>
        <w:t>Designed a prototype to detect potential road accidents and notify emergency contacts in real-time.</w:t>
      </w:r>
    </w:p>
    <w:p w14:paraId="4BBD7187" w14:textId="150DA448" w:rsidR="007C6677" w:rsidRDefault="007C6677" w:rsidP="007C667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7C6677">
        <w:rPr>
          <w:lang w:val="en-IN"/>
        </w:rPr>
        <w:t xml:space="preserve">• </w:t>
      </w:r>
      <w:r>
        <w:rPr>
          <w:lang w:val="en-IN"/>
        </w:rPr>
        <w:t xml:space="preserve">    </w:t>
      </w:r>
      <w:r w:rsidRPr="007C6677">
        <w:rPr>
          <w:lang w:val="en-IN"/>
        </w:rPr>
        <w:t>Implemented route-based alert mechanisms using Python and demonstrated practical use-case effectiveness.</w:t>
      </w:r>
    </w:p>
    <w:p w14:paraId="35615542" w14:textId="23D0A563" w:rsidR="007C6677" w:rsidRPr="007C6677" w:rsidRDefault="007C6677" w:rsidP="007C667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7C6677">
        <w:rPr>
          <w:lang w:val="en-IN"/>
        </w:rPr>
        <w:t xml:space="preserve">• </w:t>
      </w:r>
      <w:r>
        <w:rPr>
          <w:lang w:val="en-IN"/>
        </w:rPr>
        <w:t xml:space="preserve">    </w:t>
      </w:r>
      <w:r w:rsidRPr="007C6677">
        <w:rPr>
          <w:lang w:val="en-IN"/>
        </w:rPr>
        <w:t>Recognized for innovation, social impact, and technical implementation.</w:t>
      </w:r>
    </w:p>
    <w:p w14:paraId="1715362C" w14:textId="77777777" w:rsidR="007C6677" w:rsidRDefault="007C6677" w:rsidP="004A247C">
      <w:pPr>
        <w:pStyle w:val="ListBullet"/>
        <w:numPr>
          <w:ilvl w:val="0"/>
          <w:numId w:val="0"/>
        </w:numPr>
      </w:pPr>
    </w:p>
    <w:p w14:paraId="36C1EE07" w14:textId="521825D5" w:rsidR="004D6499" w:rsidRDefault="00204775">
      <w:r>
        <w:rPr>
          <w:b/>
        </w:rPr>
        <w:t>Machine Learning Intern – Unified Mentor Pvt. Ltd.</w:t>
      </w:r>
      <w:r>
        <w:rPr>
          <w:i/>
        </w:rPr>
        <w:t xml:space="preserve"> | </w:t>
      </w:r>
      <w:r w:rsidR="00865043">
        <w:rPr>
          <w:i/>
        </w:rPr>
        <w:t>Jun</w:t>
      </w:r>
      <w:r>
        <w:rPr>
          <w:i/>
        </w:rPr>
        <w:t xml:space="preserve"> 2025 – Ju</w:t>
      </w:r>
      <w:r w:rsidR="00865043">
        <w:rPr>
          <w:i/>
        </w:rPr>
        <w:t>l</w:t>
      </w:r>
      <w:r>
        <w:rPr>
          <w:i/>
        </w:rPr>
        <w:t xml:space="preserve"> 2025</w:t>
      </w:r>
    </w:p>
    <w:p w14:paraId="48D54A66" w14:textId="77777777" w:rsidR="004D6499" w:rsidRDefault="00204775">
      <w:pPr>
        <w:pStyle w:val="ListBullet"/>
      </w:pPr>
      <w:r>
        <w:t>Built a fraud detection model and worked on data preprocessing and evaluation metrics.</w:t>
      </w:r>
    </w:p>
    <w:p w14:paraId="0ACDE72D" w14:textId="2A84A572" w:rsidR="009F6E3B" w:rsidRDefault="00204775" w:rsidP="00942AF7">
      <w:pPr>
        <w:pStyle w:val="ListBullet"/>
      </w:pPr>
      <w:r>
        <w:t>Collaborated using Git and deployed model insights for real-world scenarios.</w:t>
      </w:r>
    </w:p>
    <w:p w14:paraId="67271E93" w14:textId="77777777" w:rsidR="004D6499" w:rsidRDefault="00204775">
      <w:r>
        <w:rPr>
          <w:b/>
          <w:color w:val="003366"/>
          <w:sz w:val="26"/>
        </w:rPr>
        <w:t>🛠️ Projects</w:t>
      </w:r>
    </w:p>
    <w:p w14:paraId="62CCEE6D" w14:textId="2DB17ABA" w:rsidR="004D6499" w:rsidRDefault="00204775">
      <w:r>
        <w:rPr>
          <w:b/>
        </w:rPr>
        <w:t>Fraud Detection System</w:t>
      </w:r>
      <w:r>
        <w:rPr>
          <w:i/>
        </w:rPr>
        <w:t xml:space="preserve"> | </w:t>
      </w:r>
      <w:r w:rsidR="00865043">
        <w:rPr>
          <w:i/>
        </w:rPr>
        <w:t>Jun</w:t>
      </w:r>
      <w:r>
        <w:rPr>
          <w:i/>
        </w:rPr>
        <w:t xml:space="preserve"> 2025 – Ju</w:t>
      </w:r>
      <w:r w:rsidR="00865043">
        <w:rPr>
          <w:i/>
        </w:rPr>
        <w:t>l</w:t>
      </w:r>
      <w:r>
        <w:rPr>
          <w:i/>
        </w:rPr>
        <w:t xml:space="preserve"> 2025</w:t>
      </w:r>
    </w:p>
    <w:p w14:paraId="6AE3C38E" w14:textId="77777777" w:rsidR="004D6499" w:rsidRDefault="00204775">
      <w:pPr>
        <w:pStyle w:val="ListBullet"/>
      </w:pPr>
      <w:r>
        <w:lastRenderedPageBreak/>
        <w:t>Developed a classification-based fraud detection system using ML.</w:t>
      </w:r>
    </w:p>
    <w:p w14:paraId="3ED2175F" w14:textId="447FEA9F" w:rsidR="004D6499" w:rsidRDefault="00204775">
      <w:pPr>
        <w:pStyle w:val="ListBullet"/>
      </w:pPr>
      <w:r>
        <w:t>Analyzed datasets and implemented</w:t>
      </w:r>
      <w:r w:rsidR="00865043">
        <w:t xml:space="preserve"> </w:t>
      </w:r>
      <w:r>
        <w:t>Random Forest</w:t>
      </w:r>
      <w:r w:rsidR="00865043">
        <w:t xml:space="preserve"> Algorithm</w:t>
      </w:r>
      <w:r>
        <w:t>.</w:t>
      </w:r>
    </w:p>
    <w:p w14:paraId="1CD769DC" w14:textId="3927C934" w:rsidR="004D6499" w:rsidRDefault="00204775">
      <w:r>
        <w:rPr>
          <w:b/>
        </w:rPr>
        <w:t>ASL Detection System</w:t>
      </w:r>
      <w:r>
        <w:rPr>
          <w:i/>
        </w:rPr>
        <w:t xml:space="preserve"> | Jun 2025 – </w:t>
      </w:r>
      <w:r w:rsidR="00865043">
        <w:rPr>
          <w:i/>
        </w:rPr>
        <w:t>Jul 2025</w:t>
      </w:r>
    </w:p>
    <w:p w14:paraId="0F04E84E" w14:textId="77777777" w:rsidR="004D6499" w:rsidRDefault="00204775">
      <w:pPr>
        <w:pStyle w:val="ListBullet"/>
      </w:pPr>
      <w:r>
        <w:t>Created a real-time ASL recognition tool using hand landmarks.</w:t>
      </w:r>
    </w:p>
    <w:p w14:paraId="4A50A179" w14:textId="77777777" w:rsidR="004D6499" w:rsidRDefault="00204775">
      <w:pPr>
        <w:pStyle w:val="ListBullet"/>
      </w:pPr>
      <w:r>
        <w:t>Mapped hand gestures to letters with dynamic UI feedback.</w:t>
      </w:r>
    </w:p>
    <w:p w14:paraId="124F6E16" w14:textId="48DE08F8" w:rsidR="004D6499" w:rsidRDefault="00204775">
      <w:r>
        <w:rPr>
          <w:b/>
        </w:rPr>
        <w:t>Real-Time Weather App</w:t>
      </w:r>
      <w:r>
        <w:rPr>
          <w:i/>
        </w:rPr>
        <w:t xml:space="preserve"> | May 2025 – </w:t>
      </w:r>
      <w:r w:rsidR="00865043">
        <w:rPr>
          <w:i/>
        </w:rPr>
        <w:t>Jun 2025</w:t>
      </w:r>
    </w:p>
    <w:p w14:paraId="0C3EEE47" w14:textId="77777777" w:rsidR="004D6499" w:rsidRDefault="00204775">
      <w:pPr>
        <w:pStyle w:val="ListBullet"/>
      </w:pPr>
      <w:r>
        <w:t>Displays real-time temperature, humidity, and wind data from user-entered cities.</w:t>
      </w:r>
    </w:p>
    <w:p w14:paraId="6547DAAE" w14:textId="24844DF6" w:rsidR="004D6499" w:rsidRDefault="00204775">
      <w:r>
        <w:rPr>
          <w:b/>
        </w:rPr>
        <w:t>Flask-Based Todo App</w:t>
      </w:r>
      <w:r>
        <w:rPr>
          <w:i/>
        </w:rPr>
        <w:t xml:space="preserve"> | May 2025 – </w:t>
      </w:r>
      <w:r w:rsidR="00865043">
        <w:rPr>
          <w:i/>
        </w:rPr>
        <w:t>Jun 2025</w:t>
      </w:r>
    </w:p>
    <w:p w14:paraId="109D2A98" w14:textId="77777777" w:rsidR="004D6499" w:rsidRDefault="00204775">
      <w:pPr>
        <w:pStyle w:val="ListBullet"/>
      </w:pPr>
      <w:r>
        <w:t>Full-stack CRUD web application for managing daily tasks.</w:t>
      </w:r>
    </w:p>
    <w:p w14:paraId="7877B37A" w14:textId="77777777" w:rsidR="004D6499" w:rsidRDefault="00204775">
      <w:pPr>
        <w:pStyle w:val="ListBullet"/>
      </w:pPr>
      <w:r>
        <w:t>Dynamic frontend with live task updates and backend persistence.</w:t>
      </w:r>
    </w:p>
    <w:p w14:paraId="232D3A3F" w14:textId="77777777" w:rsidR="004D6499" w:rsidRDefault="00204775">
      <w:r>
        <w:rPr>
          <w:b/>
          <w:color w:val="003366"/>
          <w:sz w:val="26"/>
        </w:rPr>
        <w:t>🏅 Certifications &amp; Achievements</w:t>
      </w:r>
    </w:p>
    <w:p w14:paraId="19203E28" w14:textId="386E5D71" w:rsidR="004D6499" w:rsidRDefault="00204775">
      <w:pPr>
        <w:pStyle w:val="ListBullet"/>
      </w:pPr>
      <w:r>
        <w:t>Microsoft Azure AI-900 Certified – Microsoft (</w:t>
      </w:r>
      <w:r w:rsidR="00865043">
        <w:t xml:space="preserve">May </w:t>
      </w:r>
      <w:r>
        <w:t>2025)</w:t>
      </w:r>
    </w:p>
    <w:p w14:paraId="04FD5203" w14:textId="77777777" w:rsidR="004D6499" w:rsidRDefault="00204775">
      <w:pPr>
        <w:pStyle w:val="ListBullet"/>
      </w:pPr>
      <w:r>
        <w:t>Robotify Workshop – Technex IIT Varanasi (Feb 2025)</w:t>
      </w:r>
    </w:p>
    <w:p w14:paraId="053FE987" w14:textId="67EB27B3" w:rsidR="004D6499" w:rsidRDefault="00204775">
      <w:pPr>
        <w:pStyle w:val="ListBullet"/>
      </w:pPr>
      <w:r>
        <w:t>Winner – Hacktech 2025 National Hackathon (</w:t>
      </w:r>
      <w:r w:rsidR="00865043">
        <w:t>Feb</w:t>
      </w:r>
      <w:r>
        <w:t xml:space="preserve"> 2025)</w:t>
      </w:r>
    </w:p>
    <w:p w14:paraId="7FEE8880" w14:textId="77777777" w:rsidR="004D6499" w:rsidRDefault="00204775">
      <w:r>
        <w:rPr>
          <w:b/>
          <w:color w:val="003366"/>
          <w:sz w:val="26"/>
        </w:rPr>
        <w:t>💻 Technical Skills</w:t>
      </w:r>
    </w:p>
    <w:p w14:paraId="7CF799FF" w14:textId="77777777" w:rsidR="004D6499" w:rsidRDefault="00204775">
      <w:pPr>
        <w:pStyle w:val="ListBullet"/>
      </w:pPr>
      <w:r>
        <w:t>Languages: Python, Java, C, HTML, CSS, JavaScript</w:t>
      </w:r>
    </w:p>
    <w:p w14:paraId="41DBC373" w14:textId="77777777" w:rsidR="004D6499" w:rsidRDefault="00204775">
      <w:pPr>
        <w:pStyle w:val="ListBullet"/>
      </w:pPr>
      <w:r>
        <w:t>Libraries/Frameworks: Flask, Django, NumPy, Pandas, Scikit-learn, OpenCV, MediaPipe</w:t>
      </w:r>
    </w:p>
    <w:p w14:paraId="26E5D757" w14:textId="4ABB25A3" w:rsidR="004D6499" w:rsidRDefault="00204775">
      <w:pPr>
        <w:pStyle w:val="ListBullet"/>
      </w:pPr>
      <w:r>
        <w:t>Tools &amp; Platforms: Git, VS Code</w:t>
      </w:r>
    </w:p>
    <w:p w14:paraId="5A82DFCC" w14:textId="77777777" w:rsidR="004D6499" w:rsidRDefault="00204775">
      <w:pPr>
        <w:pStyle w:val="ListBullet"/>
      </w:pPr>
      <w:r>
        <w:t>Web Technologies: HTML5, CSS3, JavaScript (ES6+)</w:t>
      </w:r>
    </w:p>
    <w:sectPr w:rsidR="004D64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279991">
    <w:abstractNumId w:val="8"/>
  </w:num>
  <w:num w:numId="2" w16cid:durableId="582377216">
    <w:abstractNumId w:val="6"/>
  </w:num>
  <w:num w:numId="3" w16cid:durableId="1164585176">
    <w:abstractNumId w:val="5"/>
  </w:num>
  <w:num w:numId="4" w16cid:durableId="1251161482">
    <w:abstractNumId w:val="4"/>
  </w:num>
  <w:num w:numId="5" w16cid:durableId="1937864706">
    <w:abstractNumId w:val="7"/>
  </w:num>
  <w:num w:numId="6" w16cid:durableId="1667635895">
    <w:abstractNumId w:val="3"/>
  </w:num>
  <w:num w:numId="7" w16cid:durableId="530804963">
    <w:abstractNumId w:val="2"/>
  </w:num>
  <w:num w:numId="8" w16cid:durableId="534656526">
    <w:abstractNumId w:val="1"/>
  </w:num>
  <w:num w:numId="9" w16cid:durableId="10418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28"/>
    <w:rsid w:val="00034616"/>
    <w:rsid w:val="0006063C"/>
    <w:rsid w:val="0015074B"/>
    <w:rsid w:val="00181658"/>
    <w:rsid w:val="00204775"/>
    <w:rsid w:val="0029639D"/>
    <w:rsid w:val="002F371E"/>
    <w:rsid w:val="00326F90"/>
    <w:rsid w:val="004A12F2"/>
    <w:rsid w:val="004A247C"/>
    <w:rsid w:val="004D6499"/>
    <w:rsid w:val="00500468"/>
    <w:rsid w:val="007C6677"/>
    <w:rsid w:val="007E2E26"/>
    <w:rsid w:val="00865043"/>
    <w:rsid w:val="008A1F1B"/>
    <w:rsid w:val="00942AF7"/>
    <w:rsid w:val="009E171A"/>
    <w:rsid w:val="009F6E3B"/>
    <w:rsid w:val="00A631D5"/>
    <w:rsid w:val="00AA1D8D"/>
    <w:rsid w:val="00B47730"/>
    <w:rsid w:val="00B747E0"/>
    <w:rsid w:val="00BB5D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F20E5"/>
  <w14:defaultImageDpi w14:val="300"/>
  <w15:docId w15:val="{B6871186-5200-43C5-A3CC-06DD7B65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Rudraksh Sachdeva</cp:lastModifiedBy>
  <cp:revision>13</cp:revision>
  <dcterms:created xsi:type="dcterms:W3CDTF">2025-06-19T21:19:00Z</dcterms:created>
  <dcterms:modified xsi:type="dcterms:W3CDTF">2025-06-20T14:44:00Z</dcterms:modified>
  <cp:category/>
</cp:coreProperties>
</file>