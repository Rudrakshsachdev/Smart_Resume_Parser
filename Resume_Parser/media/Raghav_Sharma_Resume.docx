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Raghav Sharma</w:t>
      </w:r>
    </w:p>
    <w:p>
      <w:r>
        <w:t>Email: raghav.sharma.dev@gmail.com | Phone: +91-9876543210</w:t>
      </w:r>
    </w:p>
    <w:p>
      <w:r>
        <w:t>LinkedIn: linkedin.com/in/raghavsharma</w:t>
      </w:r>
    </w:p>
    <w:p>
      <w:r>
        <w:t>GitHub: github.com/raghavdev</w:t>
      </w:r>
    </w:p>
    <w:p>
      <w:r>
        <w:br/>
      </w:r>
    </w:p>
    <w:p>
      <w:pPr>
        <w:pStyle w:val="Heading2"/>
      </w:pPr>
      <w:r>
        <w:t>Objective</w:t>
      </w:r>
    </w:p>
    <w:p>
      <w:r>
        <w:t>Enthusiastic and detail-oriented Computer Science graduate looking for a Software Developer role to apply my skills in web technologies and problem-solving.</w:t>
      </w:r>
    </w:p>
    <w:p/>
    <w:p>
      <w:pPr>
        <w:pStyle w:val="Heading2"/>
      </w:pPr>
      <w:r>
        <w:t>Education</w:t>
      </w:r>
    </w:p>
    <w:p>
      <w:pPr>
        <w:pStyle w:val="ListBullet"/>
      </w:pPr>
      <w:r>
        <w:t>B.Tech in Computer Science, Delhi Technological University (2019–2023) | CGPA: 8.4/10</w:t>
      </w:r>
    </w:p>
    <w:p/>
    <w:p>
      <w:pPr>
        <w:pStyle w:val="Heading2"/>
      </w:pPr>
      <w:r>
        <w:t>Technical Skills</w:t>
      </w:r>
    </w:p>
    <w:p>
      <w:pPr>
        <w:pStyle w:val="ListBullet"/>
      </w:pPr>
      <w:r>
        <w:t>Java</w:t>
      </w:r>
    </w:p>
    <w:p>
      <w:pPr>
        <w:pStyle w:val="ListBullet"/>
      </w:pPr>
      <w:r>
        <w:t>Python</w:t>
      </w:r>
    </w:p>
    <w:p>
      <w:pPr>
        <w:pStyle w:val="ListBullet"/>
      </w:pPr>
      <w:r>
        <w:t>JavaScript</w:t>
      </w:r>
    </w:p>
    <w:p>
      <w:pPr>
        <w:pStyle w:val="ListBullet"/>
      </w:pPr>
      <w:r>
        <w:t>HTML</w:t>
      </w:r>
    </w:p>
    <w:p>
      <w:pPr>
        <w:pStyle w:val="ListBullet"/>
      </w:pPr>
      <w:r>
        <w:t>CSS</w:t>
      </w:r>
    </w:p>
    <w:p>
      <w:pPr>
        <w:pStyle w:val="ListBullet"/>
      </w:pPr>
      <w:r>
        <w:t>React</w:t>
      </w:r>
    </w:p>
    <w:p>
      <w:pPr>
        <w:pStyle w:val="ListBullet"/>
      </w:pPr>
      <w:r>
        <w:t>Node.js</w:t>
      </w:r>
    </w:p>
    <w:p>
      <w:pPr>
        <w:pStyle w:val="ListBullet"/>
      </w:pPr>
      <w:r>
        <w:t>MySQL</w:t>
      </w:r>
    </w:p>
    <w:p>
      <w:pPr>
        <w:pStyle w:val="ListBullet"/>
      </w:pPr>
      <w:r>
        <w:t>MongoDB</w:t>
      </w:r>
    </w:p>
    <w:p>
      <w:pPr>
        <w:pStyle w:val="ListBullet"/>
      </w:pPr>
      <w:r>
        <w:t>Git</w:t>
      </w:r>
    </w:p>
    <w:p>
      <w:pPr>
        <w:pStyle w:val="ListBullet"/>
      </w:pPr>
      <w:r>
        <w:t>VS Code</w:t>
      </w:r>
    </w:p>
    <w:p>
      <w:pPr>
        <w:pStyle w:val="ListBullet"/>
      </w:pPr>
      <w:r>
        <w:t>Postman</w:t>
      </w:r>
    </w:p>
    <w:p/>
    <w:p>
      <w:pPr>
        <w:pStyle w:val="Heading2"/>
      </w:pPr>
      <w:r>
        <w:t>Projects</w:t>
      </w:r>
    </w:p>
    <w:p>
      <w:pPr>
        <w:pStyle w:val="ListBullet"/>
      </w:pPr>
      <w:r>
        <w:t>Task Manager App – Built a MERN stack app for personal task management with user login/signup.</w:t>
      </w:r>
    </w:p>
    <w:p>
      <w:pPr>
        <w:pStyle w:val="ListBullet"/>
      </w:pPr>
      <w:r>
        <w:t>E-Commerce Website Clone – Created a basic Amazon-like frontend using React &amp; Bootstrap.</w:t>
      </w:r>
    </w:p>
    <w:p/>
    <w:p>
      <w:pPr>
        <w:pStyle w:val="Heading2"/>
      </w:pPr>
      <w:r>
        <w:t>Internships</w:t>
      </w:r>
    </w:p>
    <w:p>
      <w:pPr>
        <w:pStyle w:val="ListBullet"/>
      </w:pPr>
      <w:r>
        <w:t>Web Developer Intern – CodeBricks Pvt Ltd (Remote), Jan 2023 – Apr 2023</w:t>
      </w:r>
    </w:p>
    <w:p>
      <w:pPr>
        <w:pStyle w:val="ListBullet"/>
      </w:pPr>
      <w:r>
        <w:t>Designed and deployed reusable React components</w:t>
      </w:r>
    </w:p>
    <w:p>
      <w:pPr>
        <w:pStyle w:val="ListBullet"/>
      </w:pPr>
      <w:r>
        <w:t>Integrated REST APIs for products and users</w:t>
      </w:r>
    </w:p>
    <w:p/>
    <w:p>
      <w:pPr>
        <w:pStyle w:val="Heading2"/>
      </w:pPr>
      <w:r>
        <w:t>Certifications</w:t>
      </w:r>
    </w:p>
    <w:p>
      <w:pPr>
        <w:pStyle w:val="ListBullet"/>
      </w:pPr>
      <w:r>
        <w:t>Java Programming – Coursera</w:t>
      </w:r>
    </w:p>
    <w:p>
      <w:pPr>
        <w:pStyle w:val="ListBullet"/>
      </w:pPr>
      <w:r>
        <w:t>Responsive Web Design – freeCodeCamp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